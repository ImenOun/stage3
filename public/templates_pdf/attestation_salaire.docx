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7B9B4" w14:textId="20D20675" w:rsidR="0086125B" w:rsidRDefault="00065075">
      <w:pPr>
        <w:pStyle w:val="Titre1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7728" behindDoc="1" locked="0" layoutInCell="1" allowOverlap="1" wp14:anchorId="74AD29C6" wp14:editId="7F84547B">
            <wp:simplePos x="0" y="0"/>
            <wp:positionH relativeFrom="column">
              <wp:posOffset>5097780</wp:posOffset>
            </wp:positionH>
            <wp:positionV relativeFrom="paragraph">
              <wp:posOffset>137160</wp:posOffset>
            </wp:positionV>
            <wp:extent cx="1417320" cy="609600"/>
            <wp:effectExtent l="0" t="0" r="0" b="0"/>
            <wp:wrapTight wrapText="bothSides">
              <wp:wrapPolygon edited="0">
                <wp:start x="0" y="0"/>
                <wp:lineTo x="0" y="20925"/>
                <wp:lineTo x="21194" y="20925"/>
                <wp:lineTo x="21194" y="0"/>
                <wp:lineTo x="0" y="0"/>
              </wp:wrapPolygon>
            </wp:wrapTight>
            <wp:docPr id="1799258234" name="Image 1" descr="Une image contenant logo, Police, Graphique, cerc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58234" name="Image 1" descr="Une image contenant logo, Police, Graphique, cercl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3585" w:rsidRPr="00223585">
        <w:rPr>
          <w:lang w:val="fr-FR"/>
        </w:rPr>
        <w:t xml:space="preserve"> </w:t>
      </w:r>
      <w:r w:rsidR="00223585">
        <w:rPr>
          <w:lang w:val="fr-FR"/>
        </w:rPr>
        <w:t xml:space="preserve">       </w:t>
      </w:r>
      <w:r w:rsidR="0026543B">
        <w:rPr>
          <w:noProof/>
          <w:lang w:val="fr-FR"/>
        </w:rPr>
        <w:t xml:space="preserve">                          </w:t>
      </w:r>
      <w:r w:rsidR="00223585">
        <w:rPr>
          <w:lang w:val="fr-FR"/>
        </w:rPr>
        <w:t xml:space="preserve">   </w:t>
      </w:r>
    </w:p>
    <w:p w14:paraId="3F9DAFD9" w14:textId="77777777" w:rsidR="00065075" w:rsidRDefault="0086125B">
      <w:pPr>
        <w:pStyle w:val="Titre1"/>
        <w:rPr>
          <w:lang w:val="fr-FR"/>
        </w:rPr>
      </w:pPr>
      <w:r>
        <w:rPr>
          <w:lang w:val="fr-FR"/>
        </w:rPr>
        <w:t xml:space="preserve">                                      </w:t>
      </w:r>
    </w:p>
    <w:p w14:paraId="5D522FF1" w14:textId="44113D73" w:rsidR="00033F55" w:rsidRDefault="00065075">
      <w:pPr>
        <w:pStyle w:val="Titre1"/>
        <w:rPr>
          <w:noProof/>
          <w:lang w:val="fr-FR"/>
        </w:rPr>
      </w:pPr>
      <w:r>
        <w:rPr>
          <w:lang w:val="fr-FR"/>
        </w:rPr>
        <w:t xml:space="preserve">                                              </w:t>
      </w:r>
      <w:r w:rsidR="0086125B">
        <w:rPr>
          <w:lang w:val="fr-FR"/>
        </w:rPr>
        <w:t xml:space="preserve"> </w:t>
      </w:r>
      <w:r w:rsidR="00223585">
        <w:rPr>
          <w:lang w:val="fr-FR"/>
        </w:rPr>
        <w:t xml:space="preserve">  </w:t>
      </w:r>
      <w:r w:rsidR="00223585" w:rsidRPr="00223585">
        <w:rPr>
          <w:lang w:val="fr-FR"/>
        </w:rPr>
        <w:t>ATTESTATION DE SALAIRE</w:t>
      </w:r>
      <w:r w:rsidR="00223585">
        <w:rPr>
          <w:lang w:val="fr-FR"/>
        </w:rPr>
        <w:t xml:space="preserve">  </w:t>
      </w:r>
    </w:p>
    <w:p w14:paraId="035DFE2D" w14:textId="77777777" w:rsidR="0026543B" w:rsidRDefault="0026543B" w:rsidP="00223585">
      <w:pPr>
        <w:rPr>
          <w:lang w:val="fr-FR"/>
        </w:rPr>
      </w:pPr>
    </w:p>
    <w:p w14:paraId="66C8833D" w14:textId="77777777" w:rsidR="00223585" w:rsidRPr="00223585" w:rsidRDefault="00223585" w:rsidP="00223585">
      <w:pPr>
        <w:rPr>
          <w:lang w:val="fr-FR"/>
        </w:rPr>
      </w:pPr>
    </w:p>
    <w:p w14:paraId="31427763" w14:textId="4B49D9EC" w:rsidR="00223585" w:rsidRDefault="00000000">
      <w:pPr>
        <w:rPr>
          <w:lang w:val="fr-FR"/>
        </w:rPr>
      </w:pPr>
      <w:r w:rsidRPr="00223585">
        <w:rPr>
          <w:lang w:val="fr-FR"/>
        </w:rPr>
        <w:t xml:space="preserve">Nous soussignés, SFM Technologies, certifions que M./Mme </w:t>
      </w:r>
      <w:r w:rsidR="005B7A29">
        <w:rPr>
          <w:lang w:val="fr-FR"/>
        </w:rPr>
        <w:t>${</w:t>
      </w:r>
      <w:proofErr w:type="gramStart"/>
      <w:r w:rsidR="00065075">
        <w:rPr>
          <w:lang w:val="fr-FR"/>
        </w:rPr>
        <w:t>nom</w:t>
      </w:r>
      <w:r w:rsidR="005B7A29">
        <w:rPr>
          <w:lang w:val="fr-FR"/>
        </w:rPr>
        <w:t>}</w:t>
      </w:r>
      <w:r w:rsidR="00730AB5">
        <w:rPr>
          <w:lang w:val="fr-FR"/>
        </w:rPr>
        <w:t xml:space="preserve"> </w:t>
      </w:r>
      <w:r w:rsidRPr="00223585">
        <w:rPr>
          <w:lang w:val="fr-FR"/>
        </w:rPr>
        <w:t xml:space="preserve"> perçoit</w:t>
      </w:r>
      <w:proofErr w:type="gramEnd"/>
      <w:r w:rsidRPr="00223585">
        <w:rPr>
          <w:lang w:val="fr-FR"/>
        </w:rPr>
        <w:t xml:space="preserve"> un salaire mensuel brut </w:t>
      </w:r>
      <w:proofErr w:type="gramStart"/>
      <w:r w:rsidRPr="00223585">
        <w:rPr>
          <w:lang w:val="fr-FR"/>
        </w:rPr>
        <w:t xml:space="preserve">de </w:t>
      </w:r>
      <w:r w:rsidR="00730AB5">
        <w:rPr>
          <w:lang w:val="fr-FR"/>
        </w:rPr>
        <w:t xml:space="preserve"> </w:t>
      </w:r>
      <w:r w:rsidR="00221B6F">
        <w:rPr>
          <w:lang w:val="fr-FR"/>
        </w:rPr>
        <w:t>$</w:t>
      </w:r>
      <w:proofErr w:type="gramEnd"/>
      <w:r w:rsidR="00730AB5" w:rsidRPr="00730AB5">
        <w:rPr>
          <w:lang w:val="fr-FR"/>
        </w:rPr>
        <w:t>{</w:t>
      </w:r>
      <w:proofErr w:type="spellStart"/>
      <w:r w:rsidR="00730AB5" w:rsidRPr="00730AB5">
        <w:rPr>
          <w:lang w:val="fr-FR"/>
        </w:rPr>
        <w:t>salaire</w:t>
      </w:r>
      <w:r w:rsidR="00730AB5">
        <w:rPr>
          <w:lang w:val="fr-FR"/>
        </w:rPr>
        <w:t>Brute</w:t>
      </w:r>
      <w:proofErr w:type="spellEnd"/>
      <w:r w:rsidR="00730AB5" w:rsidRPr="00730AB5">
        <w:rPr>
          <w:lang w:val="fr-FR"/>
        </w:rPr>
        <w:t>}</w:t>
      </w:r>
      <w:r w:rsidR="00F10975">
        <w:rPr>
          <w:lang w:val="fr-FR"/>
        </w:rPr>
        <w:t xml:space="preserve"> </w:t>
      </w:r>
      <w:proofErr w:type="gramStart"/>
      <w:r w:rsidR="007C2505">
        <w:rPr>
          <w:lang w:val="fr-FR"/>
        </w:rPr>
        <w:t>DT</w:t>
      </w:r>
      <w:r w:rsidR="00730AB5">
        <w:rPr>
          <w:lang w:val="fr-FR"/>
        </w:rPr>
        <w:t xml:space="preserve"> </w:t>
      </w:r>
      <w:r w:rsidRPr="00223585">
        <w:rPr>
          <w:lang w:val="fr-FR"/>
        </w:rPr>
        <w:t xml:space="preserve"> et</w:t>
      </w:r>
      <w:proofErr w:type="gramEnd"/>
      <w:r w:rsidRPr="00223585">
        <w:rPr>
          <w:lang w:val="fr-FR"/>
        </w:rPr>
        <w:t xml:space="preserve"> un salaire mensuel net </w:t>
      </w:r>
      <w:proofErr w:type="gramStart"/>
      <w:r w:rsidRPr="00223585">
        <w:rPr>
          <w:lang w:val="fr-FR"/>
        </w:rPr>
        <w:t>de</w:t>
      </w:r>
      <w:r w:rsidR="00730AB5">
        <w:rPr>
          <w:lang w:val="fr-FR"/>
        </w:rPr>
        <w:t xml:space="preserve">  </w:t>
      </w:r>
      <w:r w:rsidR="00221B6F">
        <w:rPr>
          <w:lang w:val="fr-FR"/>
        </w:rPr>
        <w:t>$</w:t>
      </w:r>
      <w:proofErr w:type="gramEnd"/>
      <w:r w:rsidR="00730AB5" w:rsidRPr="00730AB5">
        <w:rPr>
          <w:lang w:val="fr-FR"/>
        </w:rPr>
        <w:t>{</w:t>
      </w:r>
      <w:proofErr w:type="spellStart"/>
      <w:r w:rsidR="00730AB5" w:rsidRPr="00730AB5">
        <w:rPr>
          <w:lang w:val="fr-FR"/>
        </w:rPr>
        <w:t>salaire</w:t>
      </w:r>
      <w:r w:rsidR="00730AB5">
        <w:rPr>
          <w:lang w:val="fr-FR"/>
        </w:rPr>
        <w:t>Net</w:t>
      </w:r>
      <w:proofErr w:type="spellEnd"/>
      <w:r w:rsidR="00730AB5" w:rsidRPr="00730AB5">
        <w:rPr>
          <w:lang w:val="fr-FR"/>
        </w:rPr>
        <w:t>}</w:t>
      </w:r>
      <w:r w:rsidR="00F10975">
        <w:rPr>
          <w:lang w:val="fr-FR"/>
        </w:rPr>
        <w:t xml:space="preserve"> </w:t>
      </w:r>
      <w:r w:rsidR="007C2505">
        <w:rPr>
          <w:lang w:val="fr-FR"/>
        </w:rPr>
        <w:t>DT</w:t>
      </w:r>
      <w:r w:rsidR="00730AB5" w:rsidRPr="00730AB5">
        <w:rPr>
          <w:lang w:val="fr-FR"/>
        </w:rPr>
        <w:t>.</w:t>
      </w:r>
      <w:r w:rsidRPr="00223585">
        <w:rPr>
          <w:lang w:val="fr-FR"/>
        </w:rPr>
        <w:t xml:space="preserve"> </w:t>
      </w:r>
    </w:p>
    <w:p w14:paraId="45DC1DED" w14:textId="77777777" w:rsidR="00730AB5" w:rsidRPr="00730AB5" w:rsidRDefault="00730AB5" w:rsidP="00730AB5">
      <w:pPr>
        <w:rPr>
          <w:lang w:val="fr-FR"/>
        </w:rPr>
      </w:pPr>
    </w:p>
    <w:p w14:paraId="2874F03B" w14:textId="77777777" w:rsidR="00730AB5" w:rsidRPr="00730AB5" w:rsidRDefault="00730AB5" w:rsidP="00730AB5">
      <w:pPr>
        <w:rPr>
          <w:lang w:val="fr-FR"/>
        </w:rPr>
      </w:pPr>
      <w:r w:rsidRPr="00730AB5">
        <w:rPr>
          <w:lang w:val="fr-FR"/>
        </w:rPr>
        <w:t>Cette attestation est délivrée à la demande de l’intéressé(e) pour servir et valoir ce que de droit.</w:t>
      </w:r>
    </w:p>
    <w:p w14:paraId="2930C6D3" w14:textId="77777777" w:rsidR="00730AB5" w:rsidRPr="00730AB5" w:rsidRDefault="00730AB5" w:rsidP="00730AB5">
      <w:pPr>
        <w:rPr>
          <w:lang w:val="fr-FR"/>
        </w:rPr>
      </w:pPr>
    </w:p>
    <w:p w14:paraId="4F4859C1" w14:textId="63D0C5B0" w:rsidR="00730AB5" w:rsidRPr="00730AB5" w:rsidRDefault="00730AB5" w:rsidP="00730AB5">
      <w:pPr>
        <w:rPr>
          <w:lang w:val="fr-FR"/>
        </w:rPr>
      </w:pPr>
      <w:r w:rsidRPr="00730AB5">
        <w:rPr>
          <w:lang w:val="fr-FR"/>
        </w:rPr>
        <w:t xml:space="preserve">Fait à </w:t>
      </w:r>
      <w:r w:rsidR="00494B98">
        <w:rPr>
          <w:lang w:val="fr-FR"/>
        </w:rPr>
        <w:t>Tunis,</w:t>
      </w:r>
      <w:r w:rsidRPr="00730AB5">
        <w:rPr>
          <w:lang w:val="fr-FR"/>
        </w:rPr>
        <w:t xml:space="preserve"> le </w:t>
      </w:r>
      <w:r w:rsidR="005B7A29">
        <w:rPr>
          <w:lang w:val="fr-FR"/>
        </w:rPr>
        <w:t>${</w:t>
      </w:r>
      <w:r w:rsidR="00BD41D7">
        <w:rPr>
          <w:lang w:val="fr-FR"/>
        </w:rPr>
        <w:t>date</w:t>
      </w:r>
      <w:proofErr w:type="gramStart"/>
      <w:r w:rsidR="005B7A29">
        <w:rPr>
          <w:lang w:val="fr-FR"/>
        </w:rPr>
        <w:t>}</w:t>
      </w:r>
      <w:r w:rsidR="0012061F">
        <w:rPr>
          <w:lang w:val="fr-FR"/>
        </w:rPr>
        <w:t xml:space="preserve"> .</w:t>
      </w:r>
      <w:proofErr w:type="gramEnd"/>
    </w:p>
    <w:p w14:paraId="25A8176F" w14:textId="77777777" w:rsidR="00730AB5" w:rsidRPr="00730AB5" w:rsidRDefault="00730AB5" w:rsidP="00730AB5">
      <w:pPr>
        <w:rPr>
          <w:lang w:val="fr-FR"/>
        </w:rPr>
      </w:pPr>
    </w:p>
    <w:p w14:paraId="1F2A4A8A" w14:textId="77777777" w:rsidR="00223585" w:rsidRDefault="00223585">
      <w:pPr>
        <w:rPr>
          <w:lang w:val="fr-FR"/>
        </w:rPr>
      </w:pPr>
    </w:p>
    <w:p w14:paraId="55DBD72A" w14:textId="77777777" w:rsidR="00223585" w:rsidRDefault="00223585">
      <w:pPr>
        <w:rPr>
          <w:lang w:val="fr-FR"/>
        </w:rPr>
      </w:pPr>
    </w:p>
    <w:p w14:paraId="6A9FFC51" w14:textId="77777777" w:rsidR="00223585" w:rsidRDefault="00223585">
      <w:pPr>
        <w:rPr>
          <w:lang w:val="fr-FR"/>
        </w:rPr>
      </w:pPr>
    </w:p>
    <w:p w14:paraId="07388421" w14:textId="77777777" w:rsidR="00223585" w:rsidRDefault="00223585">
      <w:pPr>
        <w:rPr>
          <w:lang w:val="fr-FR"/>
        </w:rPr>
      </w:pPr>
    </w:p>
    <w:p w14:paraId="7096F35D" w14:textId="77777777" w:rsidR="00223585" w:rsidRPr="00223585" w:rsidRDefault="00223585">
      <w:pPr>
        <w:rPr>
          <w:lang w:val="fr-FR"/>
        </w:rPr>
      </w:pPr>
    </w:p>
    <w:p w14:paraId="454DB59C" w14:textId="20C82054" w:rsidR="00033F55" w:rsidRDefault="00000000">
      <w:r w:rsidRPr="00223585">
        <w:rPr>
          <w:lang w:val="fr-FR"/>
        </w:rPr>
        <w:br/>
      </w:r>
      <w:r w:rsidR="00223585">
        <w:t xml:space="preserve">                                                                                                                </w:t>
      </w:r>
      <w:r>
        <w:t xml:space="preserve">Signature et </w:t>
      </w:r>
      <w:proofErr w:type="gramStart"/>
      <w:r>
        <w:t>cachet :</w:t>
      </w:r>
      <w:proofErr w:type="gramEnd"/>
    </w:p>
    <w:sectPr w:rsidR="00033F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6618481">
    <w:abstractNumId w:val="8"/>
  </w:num>
  <w:num w:numId="2" w16cid:durableId="1962570677">
    <w:abstractNumId w:val="6"/>
  </w:num>
  <w:num w:numId="3" w16cid:durableId="1925988926">
    <w:abstractNumId w:val="5"/>
  </w:num>
  <w:num w:numId="4" w16cid:durableId="1791589990">
    <w:abstractNumId w:val="4"/>
  </w:num>
  <w:num w:numId="5" w16cid:durableId="1818305759">
    <w:abstractNumId w:val="7"/>
  </w:num>
  <w:num w:numId="6" w16cid:durableId="636643180">
    <w:abstractNumId w:val="3"/>
  </w:num>
  <w:num w:numId="7" w16cid:durableId="1194998805">
    <w:abstractNumId w:val="2"/>
  </w:num>
  <w:num w:numId="8" w16cid:durableId="447817633">
    <w:abstractNumId w:val="1"/>
  </w:num>
  <w:num w:numId="9" w16cid:durableId="55423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366"/>
    <w:rsid w:val="00033F55"/>
    <w:rsid w:val="00034616"/>
    <w:rsid w:val="0006063C"/>
    <w:rsid w:val="00065075"/>
    <w:rsid w:val="000A6813"/>
    <w:rsid w:val="0012061F"/>
    <w:rsid w:val="0015074B"/>
    <w:rsid w:val="00221B6F"/>
    <w:rsid w:val="00223585"/>
    <w:rsid w:val="00255F89"/>
    <w:rsid w:val="0026543B"/>
    <w:rsid w:val="0029639D"/>
    <w:rsid w:val="00326F90"/>
    <w:rsid w:val="003B0EF7"/>
    <w:rsid w:val="00494B98"/>
    <w:rsid w:val="005B7A29"/>
    <w:rsid w:val="00626DE1"/>
    <w:rsid w:val="00730AB5"/>
    <w:rsid w:val="007C2505"/>
    <w:rsid w:val="00810D74"/>
    <w:rsid w:val="0086125B"/>
    <w:rsid w:val="008D703D"/>
    <w:rsid w:val="00AA1D8D"/>
    <w:rsid w:val="00B0092C"/>
    <w:rsid w:val="00B47730"/>
    <w:rsid w:val="00BD41D7"/>
    <w:rsid w:val="00CB0664"/>
    <w:rsid w:val="00D4070A"/>
    <w:rsid w:val="00F109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A5CBB3"/>
  <w14:defaultImageDpi w14:val="300"/>
  <w15:docId w15:val="{46463DE9-D423-48D2-9E64-29B85261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Imen OUN</cp:lastModifiedBy>
  <cp:revision>15</cp:revision>
  <dcterms:created xsi:type="dcterms:W3CDTF">2013-12-23T23:15:00Z</dcterms:created>
  <dcterms:modified xsi:type="dcterms:W3CDTF">2025-08-12T09:26:00Z</dcterms:modified>
  <cp:category/>
</cp:coreProperties>
</file>